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1:data wrangling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df=pd.read_csv(‘_ _ _’)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df.head()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df.tail()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df.shape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df.info()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df.dtypes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df.isnull()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df.isnull().sum()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df.replace(np.nan, df[‘bore’.mean], inplace=True)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df.iloc [ 5 ]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df.iloc [ :5,:3 ]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df[‘stroke’]=df[‘stroke’].astype(‘int’)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from sklearn.preprocessing import LabelEncoder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data=df[‘body-style’]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label_encoder=LabelEncoder()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encoded_data=label_encoder.fit_transform(data)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df[‘HB’]=df[‘body-style’].str[0]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label_encoder=LabelEncoder()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df[HB encoded]=label_encoder.fit_transform(data)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2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df=pd.read_csv(‘_ _ _’)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df.head()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df.info()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df.describe()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df.dtypes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df.shape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df.isnull()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df.isnull().sum()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df.replace(np.nan, df[‘_ _ _’.mean], inplace=True)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matplotlib.pyplot as plt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seaborn as sns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%matplotlib inline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sns.boxplot(y=df[‘_ _ _’]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 = df[‘math score’].quantile(0.25)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 = df[‘math score’].quantile(0.75)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IQR= Q3 - Q1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df=df[ (df[‘math score’] </w:t>
      </w:r>
      <w:r>
        <w:rPr>
          <w:rFonts w:hint="default"/>
          <w:color w:val="0000FF"/>
          <w:sz w:val="36"/>
          <w:szCs w:val="36"/>
          <w:lang w:val="en-US"/>
        </w:rPr>
        <w:t xml:space="preserve">&gt;= </w:t>
      </w:r>
      <w:r>
        <w:rPr>
          <w:rFonts w:hint="default"/>
          <w:sz w:val="36"/>
          <w:szCs w:val="36"/>
          <w:lang w:val="en-US"/>
        </w:rPr>
        <w:t>Q1-1.5 x IQR) &amp; (df[‘math score’]</w:t>
      </w:r>
      <w:r>
        <w:rPr>
          <w:rFonts w:hint="default"/>
          <w:color w:val="0000FF"/>
          <w:sz w:val="36"/>
          <w:szCs w:val="36"/>
          <w:lang w:val="en-US"/>
        </w:rPr>
        <w:t xml:space="preserve"> &lt;=</w:t>
      </w:r>
      <w:r>
        <w:rPr>
          <w:rFonts w:hint="default"/>
          <w:sz w:val="36"/>
          <w:szCs w:val="36"/>
          <w:lang w:val="en-US"/>
        </w:rPr>
        <w:t xml:space="preserve"> Q3+1.5 x IQR)]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sns.boxplot(y=df[‘_ _ _’]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df[‘math score_log’]=np.log(df[‘math score’])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print(df[‘math score_log’].head())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df=pd.read_csv(‘_ _ _’)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df.info()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df.dropna(inplace=True)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df.drop(columns=['Purchased'],inplace=True)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categorize_age(age):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if age&lt;30: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'Young'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elif 30&lt;=age&lt;60: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'Middle-aged'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else: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'Old'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df['Age_Group']=df['Age'].apply(categorize_age)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summary_stats=df.groupby('Age_Group')['EstimatedSalary'].describe()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calculate_mean(group):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group['EstimatedSalary'].mean()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df.groupby('Age_Group').apply(calculate_mean)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calculate_median(group):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group['EstimatedSalary'].median()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df.groupby('Age_Group').apply(calculate_median)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calculate_mode(group):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group['EstimatedSalary'].mode()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df.groupby('Age_Group').apply(calculate_mode)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calculate_min(group):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return group['EstimatedSalary'].min()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df.groupby('Age_Group').apply(calculate_min)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#2ndpart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df=pd.read_csv('/content/Iris.csv')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setosa=df[df['Species']=='Iris-setosa']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versicolor=df[df['Species']=='Iris-versicolor']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virginica=df[df['Species']=='Iris-virginica']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describe_species(df, species_name):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species_data = df[df['Species'] == species_name]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print(f"{species_name} statistics:**")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print(species_data.describe())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describe_species(df, 'Iris-setosa')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describe_species(df, 'Iris-versicolor')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4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= pd.read_csv('/content/boston.csv')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head tail info dtypes isnull.sum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sklearn.model_selection import train_test_split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X= data.iloc[:,0:13]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y= data.iloc[:,-1]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X_train, X_test, y_train, y_test = train_test_split(X,y,test_size=0.20, random_state=4)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print(X_train.shape)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print(X_test.shape)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print(y_train.shape)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print(y_test.shape)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sklearn.linear_model import LinearRegression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sklearn.preprocessing import StandardScaler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sklearn.pipeline import make_pipeline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model = make_pipeline(StandardScaler(), LinearRegression())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model.fit(X_train, y_train)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model.score(X_test,y_test)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y_pre=model.predict(X_test)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num_samples = len(y_test)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i in range(num_samples):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pred_price=y_pre[i].item()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actual_price=y_test.iloc[i].item()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print(f"Sample {i+1}: Predicted Price: ${pred_price:.2f}, Actual Price: ${actual_price}")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sklearn.model_selection import train_test_split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sklearn.linear_model import LogisticRegression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sklearn.metrics import confusion_matrix, accuracy_score, precision_score, recall_score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data=pd.read_csv('/content/Social_Network_Ads.csv')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features=['Age','EstimatedSalary']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target='Purchased'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X_train,X_test,y_train,y_test=train_test_split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(data[features],data[target],test_size=0.2,random_state=42)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model = LogisticRegression()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model.fit(X_train, y_train)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y_predicted = model.predict(X_test)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confusion_matrix_result = confusion_matrix(y_test, y_predicted)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print("Confusion Matrix:\n", confusion_matrix_result)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 = accuracy_score(y_test, y_predicted)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error_rate = 1 - accuracy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precision = precision_score(y_test, y_predicted)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recall = recall_score(y_test, y_predicted)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print("\nAccuracy:", accuracy)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print("Error Rate:", error_rate)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print("Precision:", precision)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print("Recall:", recall)</w:t>
      </w:r>
    </w:p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>dsbda 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 = pd.read_csv('/content/Iris.csv')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shape describe isnull isnull.sum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 = df.drop(["Species"],axis=1)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 = df["Species"]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sklearn.model_selection import train_test_split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x_train, x_test, y_train, y_test = train_test_split(x, y, test_size=0.2, random_state=0)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print(x_train.shape)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print(y_train.shape)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print(x_test.shape)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print(y_test.shape)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sklearn.naive_bayes import MultinomialNB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classifier = MultinomialNB()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classifier.fit(x_train,y_train)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classifier.score(x_test, y_test)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y_pred = classifier.predict(x_test)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y_pred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y_test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sklearn.metrics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lbs = ['Iris-versicolor','Iris-setosa','Iris-virginica']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print(sklearn.metrics.confusion_matrix(y_test, y_pred, labels = lbs))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 = accuracy_score(y_test, y_pred)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print("Accuracy:", accuracy)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error_rate = 1 - accuracy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print("Error rate:", error_rate)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precision = precision_score(y_test, y_pred, average="macro")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print("Precision:", precision)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recall = recall_score(y_test, y_pred, average="macro")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print("Recall:", recall)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7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nltk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nltk.download('punkt')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nltk.download('wordnet')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nltk.download('averaged_perceptron_tagger')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nltk.download('stopwords')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nltk.tokenize import word_tokenize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nltk.corpus import stopwords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nltk.stem import PorterStemmer, WordNetLemmatizer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nltk import pos_tag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document = "This is an example document that we will use to demonstrate document preprocessing."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tokens = word_tokenize(document)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pos_tags = pos_tag(tokens)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stop_words = set(stopwords.words('english'))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filtered_tokens = [word for word in tokens if not word.lower() in stop_words]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 = PorterStemmer()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stemmed_tokens = [ps.stem(word) for word in filtered_tokens]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wnl = WordNetLemmatizer()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lemmatized_tokens = [wnl.lemmatize(word) for word in filtered_tokens]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#2ndpart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math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collections import Counter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corpus = [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'The quick brown fox jumps over the lazy dog',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'The brown fox is quick',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'The lazy dog is sleeping'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tokenized_docs = [doc.lower().split() for doc in corpus]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tf_docs = [Counter(tokens) for tokens in tokenized_docs]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n_docs = len(corpus)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idf = {}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tokens in tokenized_docs: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for token in set(tokens):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idf[token] = idf.get(token, 0) + 1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token in idf: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idf[token] = math.log(n_docs / idf[token])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tfidf_docs = [ 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tf_doc in tf_docs: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tfidf_doc = {}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for token, freq in tf_doc.items():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tfidf_doc[token] = freq * idf[token]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tfidf_docs.append(tfidf_doc)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i, tfidf_doc in enumerate(tfidf_docs):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print(f"Document {i+1}: {tfidf_doc}")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</w:t>
      </w:r>
    </w:p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>dsbda 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numpy as np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matplotlib.pyplot as plt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seaborn as sns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dataset = sns.load_dataset('titanic')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sns.displot(x = df['age'], bins = 10,kde=True)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sns.displot(df['age'], bins = 10,kde=False)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sns.jointplot(x = df['age'], y = df['fare'], kind ='scatter')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sns.jointplot(x = df['age'], y = df['fare'], kind = 'hex')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sns.rugplot(df['fare'])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sns.barplot(x='sex', y='age', data=df)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sns.barplot(x='sex', y='age', data=df, estimator=np.std)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sns.countplot(x='sex', data=df)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sns.boxplot(x='sex', y='age', data=df)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sns.boxplot(x='sex', y='age', data=df, hue="survived")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sns.violinplot(x='sex', y='age', data=df)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sns.violinplot(x='sex', y='age', data=df, hue='survived')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sns.stripplot(x='sex', y='age', data=df, jitter=False)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sns.stripplot(x='sex', y='age', data=df, jitter=True)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sns.stripplot(x='sex', y='age', data=df, jitter=True, hue='survived')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sns.swarmplot(x='sex', y='age', data=df)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sns.swarmplot(x='sex', y='age', data=df, hue='survived')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sns.pairplot(df, hue="pclass")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required_columns = ['survived', 'pclass', 'age','sibsp', 'parch','fare']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= df[required_columns].copy()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sns.heatmap(data.corr(), cmap='Wistia')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sns.heatmap(data.corr(), annot=True,cmap='Wistia')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#2ndpart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plt.figure(figsize=(10, 6))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sns.histplot(dataset['fare'], bins=30 )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plt.title('Distribution of Ticket Prices on Titanic')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plt.xlabel('Fare')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plt.ylabel('Frequency')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plt.show()  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 = sns.load_dataset('titanic')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df.head()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sns.boxplot(data=df, x="age", y="sex",hue='survived')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sns.boxplot(data=df, x="sex", y="age",hue='survived')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dsbda 10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from sklearn.datasets import load_iris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pandas as pd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 = load_iris()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iris_df = pd.DataFrame(iris.data, columns=iris.feature_names)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iris_df['target'] = iris.target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#1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iris_df.dtypes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#2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matplotlib.pyplot as plt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iris_df.hist()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plt.show()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iris_df.boxplot()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plt.show()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#4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seaborn as sns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sns.boxplot(data=iris_df, orient="h")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plt.show()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54E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454E44"/>
    <w:rsid w:val="1BA24967"/>
    <w:rsid w:val="1D2E40EE"/>
    <w:rsid w:val="210C0BC6"/>
    <w:rsid w:val="2E71455C"/>
    <w:rsid w:val="3A546240"/>
    <w:rsid w:val="3E954FBB"/>
    <w:rsid w:val="418A7186"/>
    <w:rsid w:val="7EC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autoRedefine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Large Title"/>
    <w:basedOn w:val="1"/>
    <w:uiPriority w:val="0"/>
    <w:rPr>
      <w:rFonts w:asciiTheme="minorAscii" w:hAnsiTheme="minorAscii"/>
      <w:sz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2024-05-08T08:37:00Z</dcterms:created>
  <dc:creator>Acer</dc:creator>
  <cp:lastModifiedBy>FR02 Minal Meshram</cp:lastModifiedBy>
  <dcterms:modified xsi:type="dcterms:W3CDTF">2024-05-09T02:23:18Z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6D5F1C67631747AB9F2D7C442747AC4A_11</vt:lpwstr>
  </property>
</Properties>
</file>